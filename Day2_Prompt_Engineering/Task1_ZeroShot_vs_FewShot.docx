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B2" w:rsidRPr="00441D36" w:rsidRDefault="00441D3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Assignment 1: Zero-shot vs Few-shot Prompting</w:t>
      </w:r>
    </w:p>
    <w:p w:rsidR="00FB79B2" w:rsidRPr="00441D36" w:rsidRDefault="00441D3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Objective</w:t>
      </w:r>
    </w:p>
    <w:p w:rsidR="00FB79B2" w:rsidRPr="00441D36" w:rsidRDefault="00441D36">
      <w:pPr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To understand the difference between zero-shot and few-shot prompting using sentiment analysis.</w:t>
      </w:r>
    </w:p>
    <w:p w:rsidR="00FB79B2" w:rsidRPr="00441D36" w:rsidRDefault="00441D3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Zero-shot Prompting</w:t>
      </w:r>
    </w:p>
    <w:p w:rsidR="00FB79B2" w:rsidRPr="00441D36" w:rsidRDefault="00441D36">
      <w:pPr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Prompt:</w:t>
      </w:r>
      <w:r w:rsidRPr="00441D36">
        <w:rPr>
          <w:rFonts w:ascii="Times New Roman" w:hAnsi="Times New Roman" w:cs="Times New Roman"/>
          <w:color w:val="000000" w:themeColor="text1"/>
        </w:rPr>
        <w:br/>
        <w:t>Determine if the following sentence is positive or negative:</w:t>
      </w:r>
      <w:r w:rsidRPr="00441D36">
        <w:rPr>
          <w:rFonts w:ascii="Times New Roman" w:hAnsi="Times New Roman" w:cs="Times New Roman"/>
          <w:color w:val="000000" w:themeColor="text1"/>
        </w:rPr>
        <w:br/>
        <w:t>"I love my new</w:t>
      </w:r>
      <w:r w:rsidRPr="00441D36">
        <w:rPr>
          <w:rFonts w:ascii="Times New Roman" w:hAnsi="Times New Roman" w:cs="Times New Roman"/>
          <w:color w:val="000000" w:themeColor="text1"/>
        </w:rPr>
        <w:t xml:space="preserve"> phone."</w:t>
      </w:r>
    </w:p>
    <w:p w:rsidR="00FB79B2" w:rsidRPr="00441D36" w:rsidRDefault="00441D36">
      <w:pPr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Model Output:</w:t>
      </w:r>
      <w:r w:rsidRPr="00441D36">
        <w:rPr>
          <w:rFonts w:ascii="Times New Roman" w:hAnsi="Times New Roman" w:cs="Times New Roman"/>
          <w:color w:val="000000" w:themeColor="text1"/>
        </w:rPr>
        <w:br/>
        <w:t>[{'label': 'POSITIVE', 'score': 0.999670147895813}]</w:t>
      </w:r>
    </w:p>
    <w:p w:rsidR="00FB79B2" w:rsidRPr="00441D36" w:rsidRDefault="00441D36">
      <w:pPr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Observation:</w:t>
      </w:r>
      <w:r w:rsidRPr="00441D36">
        <w:rPr>
          <w:rFonts w:ascii="Times New Roman" w:hAnsi="Times New Roman" w:cs="Times New Roman"/>
          <w:color w:val="000000" w:themeColor="text1"/>
        </w:rPr>
        <w:br/>
        <w:t>The model was able to classify the sentence as Positive without any examples.</w:t>
      </w:r>
    </w:p>
    <w:p w:rsidR="00FB79B2" w:rsidRPr="00441D36" w:rsidRDefault="00441D3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Few-shot Prompting</w:t>
      </w:r>
    </w:p>
    <w:p w:rsidR="00FB79B2" w:rsidRPr="00441D36" w:rsidRDefault="00441D36">
      <w:pPr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Examples given:</w:t>
      </w:r>
      <w:r w:rsidRPr="00441D36">
        <w:rPr>
          <w:rFonts w:ascii="Times New Roman" w:hAnsi="Times New Roman" w:cs="Times New Roman"/>
          <w:color w:val="000000" w:themeColor="text1"/>
        </w:rPr>
        <w:br/>
        <w:t>"I am happy today." → Positive</w:t>
      </w:r>
      <w:r w:rsidRPr="00441D36">
        <w:rPr>
          <w:rFonts w:ascii="Times New Roman" w:hAnsi="Times New Roman" w:cs="Times New Roman"/>
          <w:color w:val="000000" w:themeColor="text1"/>
        </w:rPr>
        <w:br/>
        <w:t>"I am sad today." → Nega</w:t>
      </w:r>
      <w:r w:rsidRPr="00441D36">
        <w:rPr>
          <w:rFonts w:ascii="Times New Roman" w:hAnsi="Times New Roman" w:cs="Times New Roman"/>
          <w:color w:val="000000" w:themeColor="text1"/>
        </w:rPr>
        <w:t>tive</w:t>
      </w:r>
    </w:p>
    <w:p w:rsidR="00FB79B2" w:rsidRPr="00441D36" w:rsidRDefault="00441D36">
      <w:pPr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Prompt:</w:t>
      </w:r>
      <w:r w:rsidRPr="00441D36">
        <w:rPr>
          <w:rFonts w:ascii="Times New Roman" w:hAnsi="Times New Roman" w:cs="Times New Roman"/>
          <w:color w:val="000000" w:themeColor="text1"/>
        </w:rPr>
        <w:br/>
        <w:t>Now classify: "The movie was amazing."</w:t>
      </w:r>
    </w:p>
    <w:p w:rsidR="00FB79B2" w:rsidRPr="00441D36" w:rsidRDefault="00441D36">
      <w:pPr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Model Output:</w:t>
      </w:r>
      <w:r w:rsidRPr="00441D36">
        <w:rPr>
          <w:rFonts w:ascii="Times New Roman" w:hAnsi="Times New Roman" w:cs="Times New Roman"/>
          <w:color w:val="000000" w:themeColor="text1"/>
        </w:rPr>
        <w:br/>
        <w:t>[{'label': 'POSITIVE', 'score': 0.9998829364776611}]</w:t>
      </w:r>
    </w:p>
    <w:p w:rsidR="00FB79B2" w:rsidRPr="00441D36" w:rsidRDefault="00441D36">
      <w:pPr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Observation:</w:t>
      </w:r>
      <w:r w:rsidRPr="00441D36">
        <w:rPr>
          <w:rFonts w:ascii="Times New Roman" w:hAnsi="Times New Roman" w:cs="Times New Roman"/>
          <w:color w:val="000000" w:themeColor="text1"/>
        </w:rPr>
        <w:br/>
        <w:t>With examples, the model also classified correctly as Positive. The score is slightly higher, showing more confidence.</w:t>
      </w:r>
    </w:p>
    <w:p w:rsidR="00FB79B2" w:rsidRPr="00441D36" w:rsidRDefault="00441D3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Compa</w:t>
      </w:r>
      <w:r w:rsidRPr="00441D36">
        <w:rPr>
          <w:rFonts w:ascii="Times New Roman" w:hAnsi="Times New Roman" w:cs="Times New Roman"/>
          <w:color w:val="000000" w:themeColor="text1"/>
        </w:rPr>
        <w:t>rison</w:t>
      </w:r>
    </w:p>
    <w:p w:rsidR="00FB79B2" w:rsidRPr="00441D36" w:rsidRDefault="00441D36">
      <w:pPr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• Zero-shot → Works without examples, but the model only relies on its own knowledge.</w:t>
      </w:r>
      <w:r w:rsidRPr="00441D36">
        <w:rPr>
          <w:rFonts w:ascii="Times New Roman" w:hAnsi="Times New Roman" w:cs="Times New Roman"/>
          <w:color w:val="000000" w:themeColor="text1"/>
        </w:rPr>
        <w:br/>
        <w:t>• Few-shot → Gives the model guidance using examples, improves confidence and consistency.</w:t>
      </w:r>
    </w:p>
    <w:p w:rsidR="00FB79B2" w:rsidRPr="00441D36" w:rsidRDefault="00441D3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Conclusion</w:t>
      </w:r>
      <w:bookmarkStart w:id="0" w:name="_GoBack"/>
      <w:bookmarkEnd w:id="0"/>
    </w:p>
    <w:p w:rsidR="00FB79B2" w:rsidRPr="00441D36" w:rsidRDefault="00441D36">
      <w:pPr>
        <w:rPr>
          <w:rFonts w:ascii="Times New Roman" w:hAnsi="Times New Roman" w:cs="Times New Roman"/>
          <w:color w:val="000000" w:themeColor="text1"/>
        </w:rPr>
      </w:pPr>
      <w:r w:rsidRPr="00441D36">
        <w:rPr>
          <w:rFonts w:ascii="Times New Roman" w:hAnsi="Times New Roman" w:cs="Times New Roman"/>
          <w:color w:val="000000" w:themeColor="text1"/>
        </w:rPr>
        <w:t>Zero-shot is faster and requires no examples, while few-shot m</w:t>
      </w:r>
      <w:r w:rsidRPr="00441D36">
        <w:rPr>
          <w:rFonts w:ascii="Times New Roman" w:hAnsi="Times New Roman" w:cs="Times New Roman"/>
          <w:color w:val="000000" w:themeColor="text1"/>
        </w:rPr>
        <w:t>akes the model perform better when the task is ambiguous. For simple tasks like sentiment analysis, both give correct results, but few-shot is more reliable.</w:t>
      </w:r>
    </w:p>
    <w:p w:rsidR="00FB79B2" w:rsidRPr="00441D36" w:rsidRDefault="00FB79B2">
      <w:pPr>
        <w:rPr>
          <w:rFonts w:ascii="Times New Roman" w:hAnsi="Times New Roman" w:cs="Times New Roman"/>
          <w:color w:val="000000" w:themeColor="text1"/>
        </w:rPr>
      </w:pPr>
    </w:p>
    <w:sectPr w:rsidR="00FB79B2" w:rsidRPr="00441D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D36"/>
    <w:rsid w:val="00AA1D8D"/>
    <w:rsid w:val="00B47730"/>
    <w:rsid w:val="00CB0664"/>
    <w:rsid w:val="00FB79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DA982-303D-4207-BBC1-F3D434F8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lenovo</cp:lastModifiedBy>
  <cp:revision>2</cp:revision>
  <dcterms:created xsi:type="dcterms:W3CDTF">2025-09-04T15:05:00Z</dcterms:created>
  <dcterms:modified xsi:type="dcterms:W3CDTF">2025-09-04T15:05:00Z</dcterms:modified>
</cp:coreProperties>
</file>