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AC" w:rsidRPr="00276CAC" w:rsidRDefault="00276CAC" w:rsidP="00276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6C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Hugging Face Model Exploration</w:t>
      </w:r>
    </w:p>
    <w:p w:rsidR="00073159" w:rsidRPr="00276CAC" w:rsidRDefault="00276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Objective: Explore an open-source LLM on Hugging Face Hu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b.</w:t>
      </w:r>
    </w:p>
    <w:p w:rsidR="00073159" w:rsidRPr="00276CAC" w:rsidRDefault="00276CA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Environment Setup</w:t>
      </w:r>
    </w:p>
    <w:p w:rsidR="00073159" w:rsidRPr="00276CAC" w:rsidRDefault="00276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1. Create a Python virtual environment and install transformers and torch.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</w:t>
      </w: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-m venv llm_env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source llm_env/bin/activate   # On Mac/Linux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llm_env\Scripts\activate    # On Windows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pip install transformers torch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73159" w:rsidRPr="00276CAC" w:rsidRDefault="00276CA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del Loading Code</w:t>
      </w:r>
    </w:p>
    <w:p w:rsidR="00073159" w:rsidRPr="00276CAC" w:rsidRDefault="00276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transformers import AutoTokenizer, AutoModelForSequenceClassification, pipeline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model_name = "distilbert-base-uncased-finetuned-sst-2-english"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tokenizer = AutoTokenizer.from_pretrained(model_name)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model = AutoModelForSequenceClassifi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cation.from_pretrained(model_name)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classifier = pipeline("sentiment-analysis", model=model, tokenizer=tokenizer)</w:t>
      </w:r>
    </w:p>
    <w:p w:rsidR="00073159" w:rsidRPr="00276CAC" w:rsidRDefault="00276CA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Sample Output: Sentiment Analysis</w:t>
      </w:r>
    </w:p>
    <w:p w:rsidR="00073159" w:rsidRPr="00276CAC" w:rsidRDefault="00276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Input: I love using tools!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Output: [{'label': 'POSITIVE', 'score': 0.9995822310447693}</w:t>
      </w: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Input: This is the 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worst experience ever.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Output: [{'label': 'NEGA</w:t>
      </w:r>
      <w:bookmarkStart w:id="0" w:name="_GoBack"/>
      <w:bookmarkEnd w:id="0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TIVE', 'score': 0.9997727274894714}</w:t>
      </w: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Input: The workshop was okay, not too good or bad.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Output: [{'label': 'POSITIVE', 'score': 0.9435831308364868}]</w:t>
      </w:r>
    </w:p>
    <w:p w:rsidR="00073159" w:rsidRPr="00276CAC" w:rsidRDefault="00276CA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Sample Output: Summarization</w:t>
      </w:r>
    </w:p>
    <w:p w:rsidR="00073159" w:rsidRPr="00276CAC" w:rsidRDefault="00276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Original Text</w:t>
      </w: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Nitika is a com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puter science student who recently started learning about Artificial Intelligence. She is particularly interested in how large language models like GPT and BERT work. Nitika spends a lot of time experimenting with prompt engineering and tries different tec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hniques such as zero-shot prompting, few-shot prompting, and chain-of-thought reasoning. Apart from academics, Nitika also enjoys reading books and exploring new technologies in her free time.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Generated Summary</w:t>
      </w:r>
      <w:proofErr w:type="gramStart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Nitika is a computer science student who re</w:t>
      </w:r>
      <w:r w:rsidRPr="00276CAC">
        <w:rPr>
          <w:rFonts w:ascii="Times New Roman" w:hAnsi="Times New Roman" w:cs="Times New Roman"/>
          <w:color w:val="000000" w:themeColor="text1"/>
          <w:sz w:val="28"/>
          <w:szCs w:val="28"/>
        </w:rPr>
        <w:t>cently started learning about Artificial Intelligence. She is particularly interested in how large language models like GPT and BERT work.</w:t>
      </w:r>
    </w:p>
    <w:sectPr w:rsidR="00073159" w:rsidRPr="00276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E6D"/>
    <w:rsid w:val="00034616"/>
    <w:rsid w:val="0006063C"/>
    <w:rsid w:val="00073159"/>
    <w:rsid w:val="0015074B"/>
    <w:rsid w:val="00276CA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9C4ABD-DA2D-43C8-8C2E-5150D840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2025-09-04T15:10:00Z</dcterms:created>
  <dcterms:modified xsi:type="dcterms:W3CDTF">2025-09-04T15:10:00Z</dcterms:modified>
</cp:coreProperties>
</file>